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Rúbrica de Evaluación – Proyecto “Formulario con Bootstrap y EmailJS”</w:t>
      </w:r>
    </w:p>
    <w:p>
      <w:pPr>
        <w:pStyle w:val="Heading2"/>
      </w:pPr>
      <w:r>
        <w:t>1. Estructura del Proyecto</w:t>
      </w:r>
    </w:p>
    <w:p>
      <w:pPr/>
      <w:r>
        <w:t>Estructura de carpetas clara (`html/`, `css/`, `js/`) y archivos bien nombrados.</w:t>
      </w:r>
    </w:p>
    <w:p>
      <w:pPr>
        <w:pStyle w:val="Heading2"/>
      </w:pPr>
      <w:r>
        <w:t>2. Uso de Bootstrap</w:t>
      </w:r>
    </w:p>
    <w:p>
      <w:pPr/>
      <w:r>
        <w:t>Correcta integración por CDN, uso de clases de Bootstrap 5 para formularios y layout.</w:t>
      </w:r>
    </w:p>
    <w:p>
      <w:pPr>
        <w:pStyle w:val="Heading2"/>
      </w:pPr>
      <w:r>
        <w:t>3. Interfaz de Login</w:t>
      </w:r>
    </w:p>
    <w:p>
      <w:pPr/>
      <w:r>
        <w:t>Login funcional con validación de correo y contraseña (no vacíos, email válido).</w:t>
      </w:r>
    </w:p>
    <w:p>
      <w:pPr>
        <w:pStyle w:val="Heading2"/>
      </w:pPr>
      <w:r>
        <w:t>4. Validación con SweetAlert2</w:t>
      </w:r>
    </w:p>
    <w:p>
      <w:pPr/>
      <w:r>
        <w:t>Uso correcto de `SweetAlert2` para alertas en lugar de `alert()`.</w:t>
      </w:r>
    </w:p>
    <w:p>
      <w:pPr>
        <w:pStyle w:val="Heading2"/>
      </w:pPr>
      <w:r>
        <w:t>5. Recuperación de Contraseña</w:t>
      </w:r>
    </w:p>
    <w:p>
      <w:pPr/>
      <w:r>
        <w:t>Página de recuperación funcional, con envío de token a través de EmailJS.</w:t>
      </w:r>
    </w:p>
    <w:p>
      <w:pPr>
        <w:pStyle w:val="Heading2"/>
      </w:pPr>
      <w:r>
        <w:t>6. Diseño Responsivo</w:t>
      </w:r>
    </w:p>
    <w:p>
      <w:pPr/>
      <w:r>
        <w:t>Interfaz visible correctamente en dispositivos móviles y pantallas pequeñas.</w:t>
      </w:r>
    </w:p>
    <w:p>
      <w:pPr>
        <w:pStyle w:val="Heading2"/>
      </w:pPr>
      <w:r>
        <w:t>7. Página Principal Navegable</w:t>
      </w:r>
    </w:p>
    <w:p>
      <w:pPr/>
      <w:r>
        <w:t>Diseño atractivo, barra de navegación fija, pie de página y navegación coherente.</w:t>
      </w:r>
    </w:p>
    <w:p>
      <w:pPr>
        <w:pStyle w:val="Heading2"/>
      </w:pPr>
      <w:r>
        <w:t>8. Uso de Git y GitHub</w:t>
      </w:r>
    </w:p>
    <w:p>
      <w:pPr/>
      <w:r>
        <w:t>Proyecto subido en GitHub con historial de commits adecuados.</w:t>
      </w:r>
    </w:p>
    <w:p>
      <w:pPr>
        <w:pStyle w:val="Heading2"/>
      </w:pPr>
      <w:r>
        <w:t>9. GitHub Pages</w:t>
      </w:r>
    </w:p>
    <w:p>
      <w:pPr/>
      <w:r>
        <w:t>Proyecto desplegado correctamente en GitHub Pages.</w:t>
      </w:r>
    </w:p>
    <w:p>
      <w:pPr>
        <w:pStyle w:val="Heading2"/>
      </w:pPr>
      <w:r>
        <w:t>10. Entrega Completa</w:t>
      </w:r>
    </w:p>
    <w:p>
      <w:pPr/>
      <w:r>
        <w:t>Envío del link del repositorio y de GitHub Pages (ambos funcionales).</w:t>
      </w:r>
    </w:p>
    <w:p>
      <w:pPr>
        <w:pStyle w:val="Heading1"/>
      </w:pPr>
      <w:r>
        <w:t>✅ Requisitos de Entrega</w:t>
      </w:r>
    </w:p>
    <w:p>
      <w:pPr>
        <w:pStyle w:val="ListBullet"/>
      </w:pPr>
      <w:r>
        <w:t>• Link del repositorio en GitHub (https://github.com/usuario/repositorio)</w:t>
      </w:r>
    </w:p>
    <w:p>
      <w:pPr>
        <w:pStyle w:val="ListBullet"/>
      </w:pPr>
      <w:r>
        <w:t>• Link del despliegue en GitHub Pages (https://usuario.github.io/repositorio/)</w:t>
      </w:r>
    </w:p>
    <w:p>
      <w:pPr>
        <w:pStyle w:val="ListBullet"/>
      </w:pPr>
      <w:r>
        <w:t>• README.md completo con tabla de tecnologías y descripción del proyecto</w:t>
      </w:r>
    </w:p>
    <w:p>
      <w:pPr>
        <w:pStyle w:val="ListBullet"/>
      </w:pPr>
      <w:r>
        <w:t>• Todo el código organizado, funcional y comentado si es necesario</w:t>
      </w:r>
    </w:p>
    <w:p>
      <w:pPr>
        <w:pStyle w:val="Heading1"/>
      </w:pPr>
      <w:r>
        <w:t>📝 Recomendaciones</w:t>
      </w:r>
    </w:p>
    <w:p>
      <w:r>
        <w:t>Asegúrate de probar el formulario con diferentes entradas antes de entregar.</w:t>
      </w:r>
    </w:p>
    <w:p>
      <w:r>
        <w:t>Personaliza los textos e interfaces si deseas obtener puntos extra por creatividad o estilo.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